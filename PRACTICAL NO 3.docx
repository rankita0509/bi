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E41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04398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3</w:t>
      </w:r>
    </w:p>
    <w:p w14:paraId="39ABA07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bookmarkEnd w:id="0"/>
    </w:p>
    <w:p w14:paraId="2A88DCA6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Perform the data classification using classification algorithm using R/Python.</w:t>
      </w:r>
    </w:p>
    <w:p w14:paraId="614646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Code:</w:t>
      </w:r>
    </w:p>
    <w:p w14:paraId="35B1CED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Hairfall&lt;-c(12,13,14,17,15,18,12,13,14,17,19,18)</w:t>
      </w:r>
    </w:p>
    <w:p w14:paraId="6B1D6FCF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Hairfall</w:t>
      </w:r>
    </w:p>
    <w:p w14:paraId="39F0DFF8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[1] 12 13 14 17 15 18 12 13 14 17 19 18</w:t>
      </w:r>
    </w:p>
    <w:p w14:paraId="2423FCAD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Hairfall.timeseries&lt;-ts(Hairfall,start=c(2024,4),frequency=12)</w:t>
      </w:r>
    </w:p>
    <w:p w14:paraId="26779FE4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Hairfall.timeseries</w:t>
      </w:r>
    </w:p>
    <w:p w14:paraId="316DBE8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Jan Feb Mar Apr May Jun Jul Aug Sep Oct Nov Dec</w:t>
      </w:r>
    </w:p>
    <w:p w14:paraId="626FC63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2024              12  13  14  17  15  18  12  13  14</w:t>
      </w:r>
    </w:p>
    <w:p w14:paraId="7FFC4560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2025  17  19  18                                    </w:t>
      </w:r>
    </w:p>
    <w:p w14:paraId="319761A3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&gt; plot(Hairfall.timeseries)</w:t>
      </w:r>
    </w:p>
    <w:p w14:paraId="3208FDA1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&gt; </w:t>
      </w:r>
    </w:p>
    <w:p w14:paraId="35A3AA41">
      <w:pPr>
        <w:rPr>
          <w:rFonts w:hint="default" w:ascii="Times New Roman" w:hAnsi="Times New Roman"/>
          <w:sz w:val="24"/>
          <w:szCs w:val="24"/>
        </w:rPr>
      </w:pPr>
    </w:p>
    <w:p w14:paraId="74DFE013">
      <w:r>
        <w:rPr>
          <w:rFonts w:hint="default"/>
          <w:lang w:val="en-IN"/>
        </w:rPr>
        <w:t xml:space="preserve">                  </w:t>
      </w:r>
      <w:r>
        <w:drawing>
          <wp:inline distT="0" distB="0" distL="114300" distR="114300">
            <wp:extent cx="4740275" cy="1812925"/>
            <wp:effectExtent l="9525" t="9525" r="2032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81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D95C"/>
    <w:p w14:paraId="09D4A2D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F4268E3"/>
    <w:p w14:paraId="58B898B7">
      <w:pPr>
        <w:rPr>
          <w:rFonts w:hint="default"/>
        </w:rPr>
      </w:pPr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876165" cy="5060950"/>
            <wp:effectExtent l="9525" t="9525" r="2159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506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211A1"/>
    <w:rsid w:val="082F7D82"/>
    <w:rsid w:val="084A791A"/>
    <w:rsid w:val="0A714E10"/>
    <w:rsid w:val="0AEE49C5"/>
    <w:rsid w:val="156E2B63"/>
    <w:rsid w:val="23C3438A"/>
    <w:rsid w:val="29682AB9"/>
    <w:rsid w:val="2C622962"/>
    <w:rsid w:val="317E08EA"/>
    <w:rsid w:val="3D24686C"/>
    <w:rsid w:val="40A43FE1"/>
    <w:rsid w:val="40A5279C"/>
    <w:rsid w:val="42FB311A"/>
    <w:rsid w:val="439C65F2"/>
    <w:rsid w:val="43B822A5"/>
    <w:rsid w:val="4401219E"/>
    <w:rsid w:val="46D03755"/>
    <w:rsid w:val="4CCA55D1"/>
    <w:rsid w:val="526E1F1D"/>
    <w:rsid w:val="563B63C7"/>
    <w:rsid w:val="5C8F0A7C"/>
    <w:rsid w:val="5DA855E0"/>
    <w:rsid w:val="61817C85"/>
    <w:rsid w:val="679D467D"/>
    <w:rsid w:val="68083837"/>
    <w:rsid w:val="69AE3A7E"/>
    <w:rsid w:val="6F075E10"/>
    <w:rsid w:val="71E06E2B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2025-02-04T18:36:10Z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