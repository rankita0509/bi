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E41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604398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5</w:t>
      </w:r>
    </w:p>
    <w:p w14:paraId="0FAFF8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Perform the Linear regression on the given data warehouse data using R/Python.</w:t>
      </w:r>
    </w:p>
    <w:p w14:paraId="39ABA0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Q.The heights and weights of students in XYZ college is given below:</w:t>
      </w:r>
    </w:p>
    <w:tbl>
      <w:tblPr>
        <w:tblStyle w:val="111"/>
        <w:tblpPr w:leftFromText="180" w:rightFromText="180" w:vertAnchor="text" w:horzAnchor="page" w:tblpX="1717" w:tblpY="15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402"/>
        <w:gridCol w:w="1404"/>
        <w:gridCol w:w="1404"/>
        <w:gridCol w:w="1404"/>
        <w:gridCol w:w="1404"/>
      </w:tblGrid>
      <w:tr w14:paraId="54EF8B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710" w:type="dxa"/>
          </w:tcPr>
          <w:p w14:paraId="3C6C05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en-IN"/>
              </w:rPr>
              <w:t>X(Height)(cm)</w:t>
            </w:r>
          </w:p>
        </w:tc>
        <w:tc>
          <w:tcPr>
            <w:tcW w:w="1402" w:type="dxa"/>
          </w:tcPr>
          <w:p w14:paraId="795C61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IN"/>
              </w:rPr>
              <w:t>152</w:t>
            </w:r>
          </w:p>
        </w:tc>
        <w:tc>
          <w:tcPr>
            <w:tcW w:w="1404" w:type="dxa"/>
          </w:tcPr>
          <w:p w14:paraId="72B539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IN"/>
              </w:rPr>
              <w:t>156</w:t>
            </w:r>
          </w:p>
        </w:tc>
        <w:tc>
          <w:tcPr>
            <w:tcW w:w="1404" w:type="dxa"/>
          </w:tcPr>
          <w:p w14:paraId="643374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IN"/>
              </w:rPr>
              <w:t>159</w:t>
            </w:r>
          </w:p>
        </w:tc>
        <w:tc>
          <w:tcPr>
            <w:tcW w:w="1404" w:type="dxa"/>
          </w:tcPr>
          <w:p w14:paraId="006FAF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IN"/>
              </w:rPr>
              <w:t>163</w:t>
            </w:r>
          </w:p>
        </w:tc>
        <w:tc>
          <w:tcPr>
            <w:tcW w:w="1404" w:type="dxa"/>
          </w:tcPr>
          <w:p w14:paraId="280B5D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IN"/>
              </w:rPr>
              <w:t>165</w:t>
            </w:r>
          </w:p>
        </w:tc>
      </w:tr>
      <w:tr w14:paraId="51CAC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710" w:type="dxa"/>
          </w:tcPr>
          <w:p w14:paraId="18C690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en-IN"/>
              </w:rPr>
              <w:t>Y(Weight)(kg)</w:t>
            </w:r>
          </w:p>
        </w:tc>
        <w:tc>
          <w:tcPr>
            <w:tcW w:w="1402" w:type="dxa"/>
          </w:tcPr>
          <w:p w14:paraId="59B83E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IN"/>
              </w:rPr>
              <w:t>63</w:t>
            </w:r>
          </w:p>
        </w:tc>
        <w:tc>
          <w:tcPr>
            <w:tcW w:w="1404" w:type="dxa"/>
          </w:tcPr>
          <w:p w14:paraId="097A78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IN"/>
              </w:rPr>
              <w:t>68</w:t>
            </w:r>
          </w:p>
        </w:tc>
        <w:tc>
          <w:tcPr>
            <w:tcW w:w="1404" w:type="dxa"/>
          </w:tcPr>
          <w:p w14:paraId="2CFA0F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IN"/>
              </w:rPr>
              <w:t>59</w:t>
            </w:r>
          </w:p>
        </w:tc>
        <w:tc>
          <w:tcPr>
            <w:tcW w:w="1404" w:type="dxa"/>
          </w:tcPr>
          <w:p w14:paraId="3EF8A9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IN"/>
              </w:rPr>
              <w:t>71</w:t>
            </w:r>
          </w:p>
        </w:tc>
        <w:tc>
          <w:tcPr>
            <w:tcW w:w="1404" w:type="dxa"/>
          </w:tcPr>
          <w:p w14:paraId="36534E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IN"/>
              </w:rPr>
              <w:t>64</w:t>
            </w:r>
          </w:p>
        </w:tc>
      </w:tr>
    </w:tbl>
    <w:p w14:paraId="4D396B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 w14:paraId="1DBCC9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1)find weight when height =173</w:t>
      </w:r>
    </w:p>
    <w:p w14:paraId="084C98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2)find height when weight =70</w:t>
      </w:r>
    </w:p>
    <w:p w14:paraId="476647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 w14:paraId="301176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Code :</w:t>
      </w:r>
    </w:p>
    <w:p w14:paraId="0634B25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X&lt;-c(152,156,159,163,165)</w:t>
      </w:r>
    </w:p>
    <w:p w14:paraId="440A61A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Y&lt;-c(63,68,59,71,64)</w:t>
      </w:r>
    </w:p>
    <w:p w14:paraId="398F8F3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X</w:t>
      </w:r>
    </w:p>
    <w:p w14:paraId="708BD20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[1] 152 156 159 163 165</w:t>
      </w:r>
    </w:p>
    <w:p w14:paraId="4CE5194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Y</w:t>
      </w:r>
    </w:p>
    <w:p w14:paraId="76FB77A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[1] 63 68 59 71 64</w:t>
      </w:r>
    </w:p>
    <w:p w14:paraId="0C6D566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&gt; </w:t>
      </w:r>
    </w:p>
    <w:p w14:paraId="654B83A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&gt; </w:t>
      </w:r>
    </w:p>
    <w:p w14:paraId="3B69B45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relationYX&lt;-lm(Y~X)</w:t>
      </w:r>
    </w:p>
    <w:p w14:paraId="1167F4C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print(relationYX)</w:t>
      </w:r>
    </w:p>
    <w:p w14:paraId="71C5A6F3">
      <w:pPr>
        <w:rPr>
          <w:rFonts w:hint="default" w:ascii="Times New Roman" w:hAnsi="Times New Roman"/>
          <w:sz w:val="24"/>
          <w:szCs w:val="24"/>
        </w:rPr>
      </w:pPr>
    </w:p>
    <w:p w14:paraId="6F8C4D3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Call:</w:t>
      </w:r>
    </w:p>
    <w:p w14:paraId="1D59ED9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lm(formula = Y ~ X)</w:t>
      </w:r>
    </w:p>
    <w:p w14:paraId="6AB3E6C6">
      <w:pPr>
        <w:rPr>
          <w:rFonts w:hint="default" w:ascii="Times New Roman" w:hAnsi="Times New Roman"/>
          <w:sz w:val="24"/>
          <w:szCs w:val="24"/>
        </w:rPr>
      </w:pPr>
    </w:p>
    <w:p w14:paraId="50977E9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Coefficients:</w:t>
      </w:r>
    </w:p>
    <w:p w14:paraId="09CF797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(Intercept)            X  </w:t>
      </w:r>
    </w:p>
    <w:p w14:paraId="5A0F06F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31.7545       0.2091  </w:t>
      </w:r>
    </w:p>
    <w:p w14:paraId="53D498F6">
      <w:pPr>
        <w:rPr>
          <w:rFonts w:hint="default" w:ascii="Times New Roman" w:hAnsi="Times New Roman"/>
          <w:sz w:val="24"/>
          <w:szCs w:val="24"/>
        </w:rPr>
      </w:pPr>
    </w:p>
    <w:p w14:paraId="38E1513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&gt; </w:t>
      </w:r>
    </w:p>
    <w:p w14:paraId="3CAC428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relationXY&lt;-lm(X~Y)</w:t>
      </w:r>
    </w:p>
    <w:p w14:paraId="0EA335D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print(relationXY)</w:t>
      </w:r>
    </w:p>
    <w:p w14:paraId="71C73395">
      <w:pPr>
        <w:rPr>
          <w:rFonts w:hint="default" w:ascii="Times New Roman" w:hAnsi="Times New Roman"/>
          <w:sz w:val="24"/>
          <w:szCs w:val="24"/>
        </w:rPr>
      </w:pPr>
    </w:p>
    <w:p w14:paraId="739BE28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Call:</w:t>
      </w:r>
    </w:p>
    <w:p w14:paraId="0488ADE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lm(formula = X ~ Y)</w:t>
      </w:r>
    </w:p>
    <w:p w14:paraId="3E4CEC41">
      <w:pPr>
        <w:rPr>
          <w:rFonts w:hint="default" w:ascii="Times New Roman" w:hAnsi="Times New Roman"/>
          <w:sz w:val="24"/>
          <w:szCs w:val="24"/>
        </w:rPr>
      </w:pPr>
    </w:p>
    <w:p w14:paraId="2C79A6D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Coefficients:</w:t>
      </w:r>
    </w:p>
    <w:p w14:paraId="3E39574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(Intercept)            Y  </w:t>
      </w:r>
    </w:p>
    <w:p w14:paraId="6BCE3F2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141.6163       0.2674  </w:t>
      </w:r>
    </w:p>
    <w:p w14:paraId="41BF3E3B">
      <w:pPr>
        <w:rPr>
          <w:rFonts w:hint="default" w:ascii="Times New Roman" w:hAnsi="Times New Roman"/>
          <w:sz w:val="24"/>
          <w:szCs w:val="24"/>
        </w:rPr>
      </w:pPr>
    </w:p>
    <w:p w14:paraId="35C1D37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&gt; </w:t>
      </w:r>
    </w:p>
    <w:p w14:paraId="1AC9742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summaryXY=summary(relationXY)</w:t>
      </w:r>
    </w:p>
    <w:p w14:paraId="17F85A3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print(summaryXY)</w:t>
      </w:r>
    </w:p>
    <w:p w14:paraId="2E2B930C">
      <w:pPr>
        <w:rPr>
          <w:rFonts w:hint="default" w:ascii="Times New Roman" w:hAnsi="Times New Roman"/>
          <w:sz w:val="24"/>
          <w:szCs w:val="24"/>
        </w:rPr>
      </w:pPr>
    </w:p>
    <w:p w14:paraId="3778101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Call:</w:t>
      </w:r>
    </w:p>
    <w:p w14:paraId="5AE7340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lm(formula = X ~ Y)</w:t>
      </w:r>
    </w:p>
    <w:p w14:paraId="1A5F5285">
      <w:pPr>
        <w:rPr>
          <w:rFonts w:hint="default" w:ascii="Times New Roman" w:hAnsi="Times New Roman"/>
          <w:sz w:val="24"/>
          <w:szCs w:val="24"/>
        </w:rPr>
      </w:pPr>
    </w:p>
    <w:p w14:paraId="7ADA214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Residuals:</w:t>
      </w:r>
    </w:p>
    <w:p w14:paraId="2BCAEE0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1      2      3      4      5 </w:t>
      </w:r>
    </w:p>
    <w:p w14:paraId="27915A2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-6.465 -3.802  1.605  2.395  6.267 </w:t>
      </w:r>
    </w:p>
    <w:p w14:paraId="0F275C3D">
      <w:pPr>
        <w:rPr>
          <w:rFonts w:hint="default" w:ascii="Times New Roman" w:hAnsi="Times New Roman"/>
          <w:sz w:val="24"/>
          <w:szCs w:val="24"/>
        </w:rPr>
      </w:pPr>
    </w:p>
    <w:p w14:paraId="2769E6E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Coefficients:</w:t>
      </w:r>
    </w:p>
    <w:p w14:paraId="1E0FF40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Estimate Std. Error t value Pr(&gt;|t|)  </w:t>
      </w:r>
    </w:p>
    <w:p w14:paraId="607013D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(Intercept) 141.6163    41.3225   3.427   0.0416 *</w:t>
      </w:r>
    </w:p>
    <w:p w14:paraId="0ABAE4F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Y             0.2674     0.6344   0.422   0.7017  </w:t>
      </w:r>
    </w:p>
    <w:p w14:paraId="6BFCACB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---</w:t>
      </w:r>
    </w:p>
    <w:p w14:paraId="7B28A0A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Signif. codes:  0 ‘***’ 0.001 ‘**’ 0.01 ‘*’ 0.05 ‘.’ 0.1 ‘ ’ 1</w:t>
      </w:r>
    </w:p>
    <w:p w14:paraId="2D624479">
      <w:pPr>
        <w:rPr>
          <w:rFonts w:hint="default" w:ascii="Times New Roman" w:hAnsi="Times New Roman"/>
          <w:sz w:val="24"/>
          <w:szCs w:val="24"/>
        </w:rPr>
      </w:pPr>
    </w:p>
    <w:p w14:paraId="1BD127F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Residual standard error: 5.884 on 3 degrees of freedom</w:t>
      </w:r>
    </w:p>
    <w:p w14:paraId="0FF1B23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Multiple R-squared:  0.05592,   Adjusted R-squared:  -0.2588 </w:t>
      </w:r>
    </w:p>
    <w:p w14:paraId="141C3C3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F-statistic: 0.1777 on 1 and 3 DF,  p-value: 0.7017</w:t>
      </w:r>
    </w:p>
    <w:p w14:paraId="521217FE">
      <w:pPr>
        <w:rPr>
          <w:rFonts w:hint="default" w:ascii="Times New Roman" w:hAnsi="Times New Roman"/>
          <w:sz w:val="24"/>
          <w:szCs w:val="24"/>
        </w:rPr>
      </w:pPr>
    </w:p>
    <w:p w14:paraId="7849C26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&gt; </w:t>
      </w:r>
    </w:p>
    <w:p w14:paraId="576F4B8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summaryYX=summary(relationYX)</w:t>
      </w:r>
    </w:p>
    <w:p w14:paraId="638E79A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print(summaryYX)</w:t>
      </w:r>
    </w:p>
    <w:p w14:paraId="0F95EAEA">
      <w:pPr>
        <w:rPr>
          <w:rFonts w:hint="default" w:ascii="Times New Roman" w:hAnsi="Times New Roman"/>
          <w:sz w:val="24"/>
          <w:szCs w:val="24"/>
        </w:rPr>
      </w:pPr>
    </w:p>
    <w:p w14:paraId="6AAD32E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Call:</w:t>
      </w:r>
    </w:p>
    <w:p w14:paraId="07080E1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lm(formula = Y ~ X)</w:t>
      </w:r>
    </w:p>
    <w:p w14:paraId="6588FBC4">
      <w:pPr>
        <w:rPr>
          <w:rFonts w:hint="default" w:ascii="Times New Roman" w:hAnsi="Times New Roman"/>
          <w:sz w:val="24"/>
          <w:szCs w:val="24"/>
        </w:rPr>
      </w:pPr>
    </w:p>
    <w:p w14:paraId="1EB6F25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Residuals:</w:t>
      </w:r>
    </w:p>
    <w:p w14:paraId="4D836D1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1       2       3       4       5 </w:t>
      </w:r>
    </w:p>
    <w:p w14:paraId="2203E99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-0.5364  3.6273 -6.0000  5.1636 -2.2545 </w:t>
      </w:r>
    </w:p>
    <w:p w14:paraId="489A1AC7">
      <w:pPr>
        <w:rPr>
          <w:rFonts w:hint="default" w:ascii="Times New Roman" w:hAnsi="Times New Roman"/>
          <w:sz w:val="24"/>
          <w:szCs w:val="24"/>
        </w:rPr>
      </w:pPr>
    </w:p>
    <w:p w14:paraId="00748E9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Coefficients:</w:t>
      </w:r>
    </w:p>
    <w:p w14:paraId="53308F0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Estimate Std. Error t value Pr(&gt;|t|)</w:t>
      </w:r>
    </w:p>
    <w:p w14:paraId="4035984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(Intercept)  31.7545    78.9010   0.402    0.714</w:t>
      </w:r>
    </w:p>
    <w:p w14:paraId="0A40966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X             0.2091     0.4960   0.422    0.702</w:t>
      </w:r>
    </w:p>
    <w:p w14:paraId="7D42C5D2">
      <w:pPr>
        <w:rPr>
          <w:rFonts w:hint="default" w:ascii="Times New Roman" w:hAnsi="Times New Roman"/>
          <w:sz w:val="24"/>
          <w:szCs w:val="24"/>
        </w:rPr>
      </w:pPr>
    </w:p>
    <w:p w14:paraId="0CF0A7E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Residual standard error: 5.202 on 3 degrees of freedom</w:t>
      </w:r>
    </w:p>
    <w:p w14:paraId="09CD95B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Multiple R-squared:  0.05592,   Adjusted R-squared:  -0.2588 </w:t>
      </w:r>
    </w:p>
    <w:p w14:paraId="2473440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F-statistic: 0.1777 on 1 and 3 DF,  p-value: 0.7017</w:t>
      </w:r>
    </w:p>
    <w:p w14:paraId="31ABD438">
      <w:pPr>
        <w:rPr>
          <w:rFonts w:hint="default" w:ascii="Times New Roman" w:hAnsi="Times New Roman"/>
          <w:sz w:val="24"/>
          <w:szCs w:val="24"/>
        </w:rPr>
      </w:pPr>
    </w:p>
    <w:p w14:paraId="268564A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&gt; </w:t>
      </w:r>
    </w:p>
    <w:p w14:paraId="7795883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a=data.frame(X=173)</w:t>
      </w:r>
    </w:p>
    <w:p w14:paraId="700E4D6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result=predict(relationYX,a)</w:t>
      </w:r>
    </w:p>
    <w:p w14:paraId="0F6F31AF">
      <w:pPr>
        <w:rPr>
          <w:rFonts w:hint="default" w:ascii="Times New Roman" w:hAnsi="Times New Roman"/>
          <w:sz w:val="24"/>
          <w:szCs w:val="24"/>
        </w:rPr>
      </w:pPr>
    </w:p>
    <w:p w14:paraId="72F1B727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Output:</w:t>
      </w:r>
    </w:p>
    <w:p w14:paraId="7DB9332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print(paste("Weight of the student when Height=173 is ",result," kg"))</w:t>
      </w:r>
    </w:p>
    <w:p w14:paraId="5AC67B2F">
      <w:pPr>
        <w:numPr>
          <w:ilvl w:val="0"/>
          <w:numId w:val="11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"Weight of the student when Height=173 is  67.9272727272727  kg"</w:t>
      </w:r>
    </w:p>
    <w:p w14:paraId="651C1D31"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5432D57E"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23F83B1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&gt; </w:t>
      </w:r>
    </w:p>
    <w:p w14:paraId="59AF99E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b=data.frame(Y=70)</w:t>
      </w:r>
    </w:p>
    <w:p w14:paraId="77DCF19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result1=predict(relationXY,b)</w:t>
      </w:r>
    </w:p>
    <w:p w14:paraId="6F9B529E">
      <w:pPr>
        <w:rPr>
          <w:rFonts w:hint="default" w:ascii="Times New Roman" w:hAnsi="Times New Roman"/>
          <w:sz w:val="24"/>
          <w:szCs w:val="24"/>
        </w:rPr>
      </w:pPr>
    </w:p>
    <w:p w14:paraId="33C89A0B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Output:</w:t>
      </w:r>
    </w:p>
    <w:p w14:paraId="002F653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print(paste("Height of the student when weight=70 is ",result1," cm"))</w:t>
      </w:r>
    </w:p>
    <w:p w14:paraId="44F14EFD">
      <w:pPr>
        <w:numPr>
          <w:ilvl w:val="0"/>
          <w:numId w:val="12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"Height of the student when weight=70 is  160.337209302326  cm"</w:t>
      </w:r>
    </w:p>
    <w:p w14:paraId="142CBD62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  <w:bookmarkStart w:id="0" w:name="_GoBack"/>
      <w:bookmarkEnd w:id="0"/>
    </w:p>
    <w:p w14:paraId="5C5AFB3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&gt; </w:t>
      </w:r>
    </w:p>
    <w:p w14:paraId="79BB765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plot(Y,X,col="blue",main="Height and Weight of Students",xlab="Weight",ylab="Height",pch=15,abline(lm(X~Y)))</w:t>
      </w:r>
    </w:p>
    <w:p w14:paraId="13B4CCF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&gt; </w:t>
      </w:r>
    </w:p>
    <w:p w14:paraId="3208FDA1">
      <w:pPr>
        <w:rPr>
          <w:rFonts w:hint="default" w:ascii="Times New Roman" w:hAnsi="Times New Roman" w:cs="Times New Roman"/>
          <w:sz w:val="24"/>
          <w:szCs w:val="24"/>
        </w:rPr>
      </w:pPr>
    </w:p>
    <w:p w14:paraId="1E4CE75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7E1B81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/>
          <w:lang w:val="en-IN"/>
        </w:rPr>
        <w:t xml:space="preserve">                              </w:t>
      </w:r>
      <w:r>
        <w:drawing>
          <wp:inline distT="0" distB="0" distL="114300" distR="114300">
            <wp:extent cx="4146550" cy="3965575"/>
            <wp:effectExtent l="9525" t="9525" r="1968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396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71382">
    <w:pPr>
      <w:pStyle w:val="40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CAF7C4"/>
    <w:multiLevelType w:val="singleLevel"/>
    <w:tmpl w:val="F7CAF7C4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6F4D522"/>
    <w:multiLevelType w:val="singleLevel"/>
    <w:tmpl w:val="46F4D522"/>
    <w:lvl w:ilvl="0" w:tentative="0">
      <w:start w:val="1"/>
      <w:numFmt w:val="decimal"/>
      <w:suff w:val="space"/>
      <w:lvlText w:val="[%1]"/>
      <w:lvlJc w:val="left"/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75E1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233B86"/>
    <w:rsid w:val="082F7D82"/>
    <w:rsid w:val="084A791A"/>
    <w:rsid w:val="09A3305A"/>
    <w:rsid w:val="0A714E10"/>
    <w:rsid w:val="0AEE49C5"/>
    <w:rsid w:val="156E2B63"/>
    <w:rsid w:val="23C3438A"/>
    <w:rsid w:val="29682AB9"/>
    <w:rsid w:val="2C622962"/>
    <w:rsid w:val="317E08EA"/>
    <w:rsid w:val="3CF91A35"/>
    <w:rsid w:val="3D24686C"/>
    <w:rsid w:val="40A43FE1"/>
    <w:rsid w:val="40A5279C"/>
    <w:rsid w:val="41466090"/>
    <w:rsid w:val="42FB311A"/>
    <w:rsid w:val="439C65F2"/>
    <w:rsid w:val="43B822A5"/>
    <w:rsid w:val="4401219E"/>
    <w:rsid w:val="46D03755"/>
    <w:rsid w:val="4CCA55D1"/>
    <w:rsid w:val="526E1F1D"/>
    <w:rsid w:val="563B63C7"/>
    <w:rsid w:val="5C8F0A7C"/>
    <w:rsid w:val="679D467D"/>
    <w:rsid w:val="68083837"/>
    <w:rsid w:val="69AE3A7E"/>
    <w:rsid w:val="6F075E10"/>
    <w:rsid w:val="71E06E2B"/>
    <w:rsid w:val="7DF1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2024-07-06T14:14:00Z</dcterms:created>
  <dc:creator>TANMAY</dc:creator>
  <cp:lastModifiedBy>Tanmay Shenai</cp:lastModifiedBy>
  <dcterms:modified xsi:type="dcterms:W3CDTF">2025-02-04T18:34:45Z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299EFD687A3C42A48ACE2D942E7C353B_11</vt:lpwstr>
  </property>
</Properties>
</file>