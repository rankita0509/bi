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NO.6</w:t>
      </w:r>
    </w:p>
    <w:p w14:paraId="647104C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Perform the logistic regression on the given data warehouse data using R/Python.</w:t>
      </w:r>
    </w:p>
    <w:p w14:paraId="37E1B81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9934F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a=mtcars[c("cyl","wt","am","gear")]</w:t>
      </w:r>
    </w:p>
    <w:p w14:paraId="55A0942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d=head(a)</w:t>
      </w:r>
    </w:p>
    <w:p w14:paraId="6F4922A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d</w:t>
      </w:r>
    </w:p>
    <w:p w14:paraId="2EF778F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   cyl      wt     am  gear</w:t>
      </w:r>
    </w:p>
    <w:p w14:paraId="61BEB58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Mazda RX4                 6     2.620    1    4</w:t>
      </w:r>
    </w:p>
    <w:p w14:paraId="06AC955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Mazda RX4 Wag        6     2.875    1    4</w:t>
      </w:r>
    </w:p>
    <w:p w14:paraId="7AB1CF0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Datsun 710                  4     2.320    1    4</w:t>
      </w:r>
    </w:p>
    <w:p w14:paraId="192F11D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Hornet 4 Drive            6     3.215    0    3</w:t>
      </w:r>
    </w:p>
    <w:p w14:paraId="3599A2E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Hornet Sportabout       8     3.440    0    3</w:t>
      </w:r>
    </w:p>
    <w:p w14:paraId="79111A2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Valiant                         6     3.460   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0    3</w:t>
      </w:r>
    </w:p>
    <w:p w14:paraId="5327413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b&lt;-glm(formula=am~cyl+wt,data=a,family=binomial)</w:t>
      </w:r>
    </w:p>
    <w:p w14:paraId="09A0B97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c&lt;- summary(b)</w:t>
      </w:r>
    </w:p>
    <w:p w14:paraId="4D2A963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&gt; c</w:t>
      </w:r>
    </w:p>
    <w:p w14:paraId="5B03DA3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F6BAF0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7F3B0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82A704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Call:</w:t>
      </w:r>
    </w:p>
    <w:p w14:paraId="1D55DF0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glm(formula = am ~ cyl + wt, family = binomial, data = a)</w:t>
      </w:r>
    </w:p>
    <w:p w14:paraId="513A941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C0AE85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Coefficients:</w:t>
      </w:r>
    </w:p>
    <w:p w14:paraId="560FFE6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Estimate Std. Error z value Pr(&gt;|z|)   </w:t>
      </w:r>
    </w:p>
    <w:p w14:paraId="7C31740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(Intercept)   15.749      6.026   2.614  0.00896 **</w:t>
      </w:r>
    </w:p>
    <w:p w14:paraId="63C584F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cyl            1.322      0.789   1.675  0.09390 . </w:t>
      </w:r>
    </w:p>
    <w:p w14:paraId="24C2A79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wt            -7.864      3.071  -2.561  0.01045 * </w:t>
      </w:r>
    </w:p>
    <w:p w14:paraId="7DA87FC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---</w:t>
      </w:r>
    </w:p>
    <w:p w14:paraId="1DCEA15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Signif. codes:  0 ‘***’ 0.001 ‘**’ 0.01 ‘*’ 0.05 ‘.’ 0.1 ‘ ’ 1</w:t>
      </w:r>
    </w:p>
    <w:p w14:paraId="00B355B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BA464F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(Dispersion parameter for binomial family taken to be 1)</w:t>
      </w:r>
    </w:p>
    <w:p w14:paraId="508E0F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C11CBB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Null deviance: 43.230  on 31  degrees of freedom</w:t>
      </w:r>
    </w:p>
    <w:p w14:paraId="0DDE8DB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Residual deviance: 14.731  on 29  degrees of freedom</w:t>
      </w:r>
    </w:p>
    <w:p w14:paraId="6C61677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AIC: 20.731</w:t>
      </w:r>
    </w:p>
    <w:p w14:paraId="22C0ACC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FF4DE6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Number of Fisher Scoring iterations: 7</w:t>
      </w:r>
    </w:p>
    <w:p w14:paraId="1B01E97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540E9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&gt; </w:t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33B86"/>
    <w:rsid w:val="082F7D82"/>
    <w:rsid w:val="084A791A"/>
    <w:rsid w:val="09A3305A"/>
    <w:rsid w:val="0A714E10"/>
    <w:rsid w:val="0AEE49C5"/>
    <w:rsid w:val="156E2B63"/>
    <w:rsid w:val="2135328E"/>
    <w:rsid w:val="23C3438A"/>
    <w:rsid w:val="29682AB9"/>
    <w:rsid w:val="2C622962"/>
    <w:rsid w:val="317E08EA"/>
    <w:rsid w:val="3CF91A35"/>
    <w:rsid w:val="3D24686C"/>
    <w:rsid w:val="40A43FE1"/>
    <w:rsid w:val="40A5279C"/>
    <w:rsid w:val="41466090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2025-03-10T14:01:04Z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