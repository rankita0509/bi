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7</w:t>
      </w:r>
    </w:p>
    <w:p w14:paraId="61E80A5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read data from a CSV file, perform simple data analysis, and </w:t>
      </w:r>
    </w:p>
    <w:p w14:paraId="12CE1DC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generate basic insights. (Use Pandas is a Python library).</w:t>
      </w:r>
    </w:p>
    <w:p w14:paraId="37E1B8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13FD86B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pandas as pd</w:t>
      </w:r>
    </w:p>
    <w:p w14:paraId="5DFC221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159CC7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file_path = "sales_data.csv"  </w:t>
      </w:r>
    </w:p>
    <w:p w14:paraId="5E3C68C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data = pd.read_csv(file_path)</w:t>
      </w:r>
    </w:p>
    <w:p w14:paraId="1423E8F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7384F1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print("First 5 rows of the data:")</w:t>
      </w:r>
    </w:p>
    <w:p w14:paraId="6277511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print(data.head())</w:t>
      </w:r>
    </w:p>
    <w:p w14:paraId="7B25D04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DC0816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Summary statistics of numeric columns</w:t>
      </w:r>
    </w:p>
    <w:p w14:paraId="606DCB2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print("\nSummary Statistics:")</w:t>
      </w:r>
    </w:p>
    <w:p w14:paraId="7B22F14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print(data.describe())</w:t>
      </w:r>
    </w:p>
    <w:p w14:paraId="5F3F5F8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E35C00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Check for missing values</w:t>
      </w:r>
    </w:p>
    <w:p w14:paraId="16F2CB9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print("\nMissing values in each column:")</w:t>
      </w:r>
    </w:p>
    <w:p w14:paraId="5C99317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print(data.isnull().sum())</w:t>
      </w:r>
    </w:p>
    <w:p w14:paraId="2DCBAD2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8D413C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Data Types of columns</w:t>
      </w:r>
    </w:p>
    <w:p w14:paraId="30DA37D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print("\nData Types of Columns:")</w:t>
      </w:r>
    </w:p>
    <w:p w14:paraId="3CF4D41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print(data.dtypes)</w:t>
      </w:r>
    </w:p>
    <w:p w14:paraId="46A4D68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936C63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Correlation between numeric columns</w:t>
      </w:r>
    </w:p>
    <w:p w14:paraId="2C933F1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#print("\nCorrelation between numeric columns:")</w:t>
      </w:r>
    </w:p>
    <w:p w14:paraId="441B18C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#print(data.corr())</w:t>
      </w:r>
    </w:p>
    <w:p w14:paraId="723FCEC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Correlation between numeric columns</w:t>
      </w:r>
    </w:p>
    <w:p w14:paraId="5FF1017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numeric_data = data.select_dtypes(include=['number'])  # Select only numeric columns</w:t>
      </w:r>
    </w:p>
    <w:p w14:paraId="21F5FAB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print("\nCorrelation between numeric columns:")</w:t>
      </w:r>
    </w:p>
    <w:p w14:paraId="7D179E2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print(numeric_data.corr())</w:t>
      </w:r>
    </w:p>
    <w:p w14:paraId="5D47E47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8DDB34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4AA903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print("\n fill empty quantity")</w:t>
      </w:r>
    </w:p>
    <w:p w14:paraId="0D1B38B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x = data["Quantity"].mean()</w:t>
      </w:r>
    </w:p>
    <w:p w14:paraId="04E9EB9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#data["Quantity"].fillna(x, inplace = True)</w:t>
      </w:r>
    </w:p>
    <w:p w14:paraId="4BC1E39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data.fillna({"Quantity": x}, inplace=True)</w:t>
      </w:r>
    </w:p>
    <w:p w14:paraId="6548A57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print(data.head(15))</w:t>
      </w:r>
    </w:p>
    <w:p w14:paraId="2E82D2B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BAF6D0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'Sales' in data.columns:</w:t>
      </w:r>
    </w:p>
    <w:p w14:paraId="5760586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max_sales = data['Sales'].max()</w:t>
      </w:r>
    </w:p>
    <w:p w14:paraId="527A7DD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print(f"\nMaximum Sales value: {max_sales}")</w:t>
      </w:r>
    </w:p>
    <w:p w14:paraId="197B816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B18D7A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#the most frequent category in a categorical column (e.g., 'Product' column)</w:t>
      </w:r>
    </w:p>
    <w:p w14:paraId="0E6FFBD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'Product' in data.columns:</w:t>
      </w:r>
    </w:p>
    <w:p w14:paraId="4158550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most_frequent_product = data['Product'].mode()[0]</w:t>
      </w:r>
    </w:p>
    <w:p w14:paraId="4B2BB8B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print(f"Most frequent product: {most_frequent_product}")</w:t>
      </w:r>
    </w:p>
    <w:p w14:paraId="1AD14FD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D3BA34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matplotlib.pyplot as plt</w:t>
      </w:r>
    </w:p>
    <w:p w14:paraId="3EFF908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seaborn as sns</w:t>
      </w:r>
    </w:p>
    <w:p w14:paraId="6BBC7C9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535C11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Plotting a histogram of a numeric column like 'Sales'</w:t>
      </w:r>
    </w:p>
    <w:p w14:paraId="6AA3988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'Sales' in data.columns:</w:t>
      </w:r>
    </w:p>
    <w:p w14:paraId="7D46BFD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plt.figure(figsize=(8, 6))</w:t>
      </w:r>
    </w:p>
    <w:p w14:paraId="1634AE5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sns.histplot(data['Sales'], kde=True)</w:t>
      </w:r>
    </w:p>
    <w:p w14:paraId="4642748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plt.title('Sales Distribution')</w:t>
      </w:r>
    </w:p>
    <w:p w14:paraId="5D04785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plt.xlabel('Sales')</w:t>
      </w:r>
    </w:p>
    <w:p w14:paraId="6C7EF1D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plt.ylabel('Frequency')</w:t>
      </w:r>
    </w:p>
    <w:p w14:paraId="172639B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plt.show()</w:t>
      </w:r>
    </w:p>
    <w:p w14:paraId="2FD538A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1CF516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E6E6D1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2744C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365F93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9B3A4D5">
      <w:r>
        <w:drawing>
          <wp:inline distT="0" distB="0" distL="114300" distR="114300">
            <wp:extent cx="5838190" cy="5753735"/>
            <wp:effectExtent l="9525" t="9525" r="196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5753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D1877"/>
    <w:p w14:paraId="6C4F55D9">
      <w:pPr>
        <w:rPr>
          <w:rFonts w:hint="default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355590" cy="2368550"/>
            <wp:effectExtent l="9525" t="9525" r="146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36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33B86"/>
    <w:rsid w:val="082F7D82"/>
    <w:rsid w:val="084A791A"/>
    <w:rsid w:val="09A3305A"/>
    <w:rsid w:val="0A714E10"/>
    <w:rsid w:val="0AEE49C5"/>
    <w:rsid w:val="156E2B63"/>
    <w:rsid w:val="23C3438A"/>
    <w:rsid w:val="29682AB9"/>
    <w:rsid w:val="2B6E6FE2"/>
    <w:rsid w:val="2C622962"/>
    <w:rsid w:val="317E08EA"/>
    <w:rsid w:val="3CF91A35"/>
    <w:rsid w:val="3D24686C"/>
    <w:rsid w:val="40A43FE1"/>
    <w:rsid w:val="40A5279C"/>
    <w:rsid w:val="41466090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679D467D"/>
    <w:rsid w:val="68083837"/>
    <w:rsid w:val="69AE3A7E"/>
    <w:rsid w:val="6F075E10"/>
    <w:rsid w:val="71E06E2B"/>
    <w:rsid w:val="7DF11A37"/>
    <w:rsid w:val="7F15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2025-02-26T13:58:28Z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